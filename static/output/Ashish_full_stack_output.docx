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Location: [Ayodhya, India] | Phone:</w:t>
        <w:br/>
        <w:t>[(+91)7985760027] | Email:</w:t>
        <w:br/>
        <w:t>[makanindian@gmail.com] | Portfolio:</w:t>
        <w:br/>
        <w:t>[www.makanindian.com] | GitHub:</w:t>
        <w:br/>
        <w:t>[https://github.com/makashish ] | Linkedin:</w:t>
        <w:br/>
        <w:t>[https://linkedin.com/in/makanindian]</w:t>
        <w:br/>
        <w:br/>
        <w:t>Highly skilled Full Stack Developer with</w:t>
        <w:br/>
        <w:t>expertise in designing, developing, and</w:t>
        <w:br/>
        <w:t>maintaining robust web applications.</w:t>
        <w:br/>
        <w:t>Proficient in front-end and back-end</w:t>
        <w:br/>
        <w:t>technologies, with a strong background in</w:t>
        <w:br/>
        <w:t>mathematics and experience in teaching</w:t>
        <w:br/>
        <w:t>technical concepts to B.Tech/M.Tech</w:t>
        <w:br/>
        <w:t>students. Passionate about leveraging</w:t>
        <w:br/>
        <w:t>computational knowledge and programming</w:t>
        <w:br/>
        <w:t>to deliver efficient and scalable</w:t>
        <w:br/>
        <w:br/>
        <w:t>solutions.</w:t>
        <w:br/>
        <w:br/>
        <w:t>javascript (ES6+),</w:t>
        <w:br/>
        <w:br/>
        <w:t>Typescript.</w:t>
        <w:br/>
        <w:br/>
        <w:t>HTMLS5, CSS3,</w:t>
        <w:br/>
        <w:t>React.js, Next.js, Angular, Vue.js, Svelte,</w:t>
        <w:br/>
        <w:t>Solid.JS, Ember.js Preact, jQuery, Alpine.js</w:t>
        <w:br/>
        <w:br/>
        <w:t>Node.js (Express,</w:t>
        <w:br/>
        <w:t>Nest.JS), Django, Flask, Spring Boot, Ruby on</w:t>
        <w:br/>
        <w:t>Rails, Laravel, Express.js, Fastify, Koa, Spring</w:t>
        <w:br/>
        <w:br/>
        <w:br/>
        <w:br/>
        <w:t>Databases: PostgreSQL, MySQL, MongoDB,</w:t>
        <w:br/>
        <w:t>Firebase, Redis, Supabase</w:t>
        <w:br/>
        <w:br/>
        <w:t>Git/GitHub, Docker, Vite,</w:t>
        <w:br/>
        <w:t>ITurbopack, Webpack, Parcel, Snowpack,</w:t>
        <w:br/>
        <w:t>ESBuild</w:t>
        <w:br/>
        <w:br/>
        <w:t>: AWS (EC2, S3, Lambda),</w:t>
        <w:br/>
        <w:t>Azure, Firebase, Google Cloud</w:t>
        <w:br/>
        <w:t>Authentication &amp; Security:Firebase Auth,</w:t>
        <w:br/>
        <w:t>Auth0, AWS Cognito, Passport.js</w:t>
        <w:br/>
        <w:br/>
        <w:t>RESTful APIs, GraphQL,</w:t>
        <w:br/>
        <w:br/>
        <w:t>Algorithms, Data Structures, API</w:t>
        <w:br/>
        <w:t>Development, DevOps, Microservices</w:t>
        <w:br/>
        <w:t>Architecture, Agile Methodology</w:t>
        <w:br/>
        <w:br/>
        <w:t>Sagun Infotech private limited| [Remote]</w:t>
        <w:br/>
        <w:t>July 2023 - Present</w:t>
        <w:br/>
        <w:br/>
        <w:t>Designed and developed dynamic web</w:t>
        <w:br/>
        <w:t>applications using React.js and Node.js</w:t>
        <w:br/>
        <w:br/>
        <w:t>for clients PS.S. Foundation, for M.S.T</w:t>
        <w:br/>
        <w:t>Associates, for Matru Sewa Trust etc. Built</w:t>
        <w:br/>
        <w:t>RESTful APIs and microservices</w:t>
        <w:br/>
        <w:t>architecture, reducing application response</w:t>
        <w:br/>
        <w:t>time by 40%.</w:t>
        <w:br/>
        <w:br/>
        <w:t>Integrated cloud services (AWS S3, Lambda)</w:t>
        <w:br/>
        <w:t>for enhanced scalability and storage.</w:t>
        <w:br/>
        <w:br/>
        <w:br/>
        <w:t>Optimized database queries, reducing data</w:t>
        <w:br/>
        <w:t>retrieval time by 30%. Implemented Cl/CD</w:t>
        <w:br/>
        <w:t>pipelines for efficient deployment cycles.</w:t>
        <w:br/>
        <w:br/>
        <w:t>Mahamaya College of Agricultural</w:t>
        <w:br/>
        <w:t>Engineering &amp; Technology College |</w:t>
        <w:br/>
        <w:t>[Ambedkar</w:t>
        <w:br/>
        <w:br/>
        <w:t>Nagar] |</w:t>
        <w:br/>
        <w:br/>
        <w:t>Sep 2021 — July 2023</w:t>
        <w:br/>
        <w:br/>
        <w:t>Taught programming, algorithms, and</w:t>
        <w:br/>
        <w:t>computational mathematics to B.Tech</w:t>
        <w:br/>
        <w:t>students. Guided students on capstone</w:t>
        <w:br/>
        <w:t>projects involving web application</w:t>
        <w:br/>
        <w:t>development. Created course materials and</w:t>
        <w:br/>
        <w:t>implemented modern teaching techniques to</w:t>
        <w:br/>
        <w:t>enhance</w:t>
        <w:br/>
        <w:br/>
        <w:t>learning outcomes.</w:t>
        <w:br/>
        <w:br/>
        <w:t>Government Girls Polytechnic | [Faizabad] |</w:t>
        <w:br/>
        <w:t>Jan 2018 — june 2021</w:t>
        <w:br/>
        <w:br/>
        <w:t>Mentored Diploma students in JavaScript,</w:t>
        <w:br/>
        <w:t>Python, and web development</w:t>
        <w:br/>
        <w:t>fundamentals. Guided teams on semester</w:t>
        <w:br/>
        <w:t>projects involving dynamic web apps and</w:t>
        <w:br/>
        <w:t>database</w:t>
        <w:br/>
        <w:br/>
        <w:t>integrations.</w:t>
        <w:br/>
        <w:br/>
        <w:br/>
        <w:t>M.Sc. in Mathematics</w:t>
        <w:br/>
        <w:t>| Dr R.M.LAVADH University Ayodhya INDIA |</w:t>
        <w:br/>
        <w:t>B.Sc. in Mathematics</w:t>
        <w:br/>
        <w:t>| Dr R.M.LAVADH University Ayodhya INDIA |</w:t>
        <w:br/>
        <w:br/>
        <w:t>E-Commerce Web Application</w:t>
        <w:br/>
        <w:br/>
        <w:t>A fully functional platform with a product</w:t>
        <w:br/>
        <w:t>catalog, shopping cart, payment gateway,</w:t>
        <w:br/>
        <w:t>and admin dashboard. Technologies:</w:t>
        <w:br/>
        <w:t>React.js, Node.js, MongoDB, Stripe API.</w:t>
        <w:br/>
        <w:t>Task Tracker Application</w:t>
        <w:br/>
        <w:br/>
        <w:t>Built a task tracker with features like Kanban</w:t>
        <w:br/>
        <w:t>boards, real-time updates, and</w:t>
        <w:br/>
        <w:br/>
        <w:t>reporting dashboards. Technologies: Vue.js,</w:t>
        <w:br/>
        <w:t>Firebase, Tailwind CSS. Portfolio Website</w:t>
        <w:br/>
        <w:t>Designed and deployed a personal portfolio</w:t>
        <w:br/>
        <w:t>to showcase skills and projects.</w:t>
        <w:br/>
        <w:t>Technologies: Next.js, Tailwind CSS, Vercel.</w:t>
        <w:br/>
        <w:t>Background removal App</w:t>
        <w:br/>
        <w:br/>
        <w:t>A fully functional platform with a fully</w:t>
        <w:br/>
        <w:t>background remove, color background set,</w:t>
        <w:br/>
        <w:t>payment gateway, and admin dashboard.</w:t>
        <w:br/>
        <w:t>Technologies: React.js, Node.js, MongoDB,</w:t>
        <w:br/>
        <w:t>Stripe API, Express, Nodemon, clerk,</w:t>
        <w:br/>
        <w:t>nodmon, jsonwebtoken.</w:t>
        <w:br/>
        <w:br/>
        <w:br/>
        <w:br/>
        <w:t>Quiz App</w:t>
        <w:br/>
        <w:br/>
        <w:t>A fully functional platform with a question</w:t>
        <w:br/>
        <w:t>answer Catalog, Technologies: React.js,</w:t>
        <w:br/>
        <w:t>vitejs</w:t>
        <w:br/>
        <w:br/>
        <w:t>Music App</w:t>
        <w:br/>
        <w:br/>
        <w:t>A fully functional platform with a clone</w:t>
        <w:br/>
        <w:t>sportify app, playlist, upgrade to pro, and</w:t>
        <w:br/>
        <w:t>admin dashboard. Technologies: React.js,</w:t>
        <w:br/>
        <w:t>Node.js, MongoDB, Stripe API. Imagify App</w:t>
        <w:br/>
        <w:t>Give a word and get the image related to</w:t>
        <w:br/>
        <w:t>word or sentence, upgrade to pro and</w:t>
        <w:br/>
        <w:t>admin dashboard. Technologies: React.js,</w:t>
        <w:br/>
        <w:t>Node.js, axios, multer.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