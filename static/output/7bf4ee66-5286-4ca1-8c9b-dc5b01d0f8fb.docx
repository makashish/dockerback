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ਦੀ ਕਰਾਮਾਤ</w:t>
        <w:br/>
        <w:t>ਇੱਕ ਸੀ ਚਿੜੀ ਤੇ ਇੱਕ ਸੀ ਕਾਂ। ਇੱਕ ਦਿਨ ਦੋਵੇਂ ਚੋਗਾ</w:t>
        <w:br/>
        <w:t>ਕੀਮਤੀ ਹੈ; ਕਾਂ ਕਹਿੰਦਾ,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