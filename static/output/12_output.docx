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4:26 7५ ७ 42 .॥॥ 46% (उ8</w:t>
        <w:br/>
        <w:br/>
        <w:t>बिल्ली और बन्दर</w:t>
        <w:br/>
        <w:br/>
        <w:t>एक जंगल में दो बिल्लियां रहती थी। उन दोनों</w:t>
        <w:br/>
        <w:t>मे बहुत ही गहरी दोस्ती थी। उन दोनों को कुछ</w:t>
        <w:br/>
        <w:t>भी खाने के लिए मिलता था तो बहुत ही प्यार</w:t>
        <w:br/>
        <w:t>से मिल बांट कर खाती थी। एक दिन वो दोनों</w:t>
        <w:br/>
        <w:t>जंगल के पास एक गाँव मे घूमने के लिए गयी।</w:t>
        <w:br/>
        <w:t>वहाँ उनको चलते-चलते एक रोटी का टुकड़ा</w:t>
        <w:br/>
        <w:t>मिला। उन दोनों ने एक साथ ही रोटी को</w:t>
        <w:br/>
        <w:t>पकड़ा जिससे कि रोटी के दो टुकड़े हो गए।</w:t>
        <w:br/>
        <w:t>जैसे ही दोनों बिल्लियां रोटी खाने चली तो</w:t>
        <w:br/>
        <w:t>उनमे से एक बिल्ली बोली- “तुम्हारा टुकड़ा</w:t>
        <w:br/>
        <w:t>बड़ा है।” तभी दूसरी बिल्ली बोली- “नही मेरा</w:t>
        <w:br/>
        <w:t>टुकड़ा बड़ा नही है।” उन दोनों मे बहुत देर</w:t>
        <w:br/>
        <w:t>तक इसी बात को लेकर झगड़ा चलता रहा।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