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“www. creativeworksheetshub.com</w:t>
        <w:br/>
        <w:br/>
        <w:t>Un an ahi ate &amp;, Ua fears &amp; ors Veh ae, OS</w:t>
        <w:br/>
        <w:t>Tgz Sie Vem AR UT Fa Veh Bt ara Ue eH aa OR HST eft,</w:t>
        <w:br/>
        <w:t>i ye a a ort a haa at at dt a oT aencht oh fears</w:t>
        <w:br/>
        <w:t>afer A ar af ag use ak aot a oY, at geet TaAT</w:t>
        <w:br/>
        <w:t>orqafeafe 4 ara ear chit af ag are ot oy, at ak sent at</w:t>
        <w:br/>
        <w:t>warm</w:t>
        <w:br/>
        <w:br/>
        <w:t>aa sa va ae ata fet</w:t>
        <w:br/>
        <w:br/>
        <w:t>Use a6 send at at Tar sie add &amp; ea oe ots feat fhe</w:t>
        <w:br/>
        <w:t>wer getter a ek at aod are at rat ag Rat Stsae</w:t>
        <w:br/>
        <w:t>genet at area ot Sa</w:t>
        <w:br/>
        <w:br/>
        <w:t>ora game at ga GR Bisa TTA Hr THe at at cht eave</w:t>
        <w:br/>
        <w:t>aie tar | ag ak &amp; are aa ots Tar siz sia Ages at</w:t>
        <w:br/>
        <w:t>ad fay cite sam</w:t>
        <w:br/>
        <w:br/>
        <w:t>Ba ver, ga fever 4 fern feet qa dh adl or ath |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