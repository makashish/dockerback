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एलण्ा': ढछाए९ एफ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