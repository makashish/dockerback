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ਦਾਣਾ ਪਾਣੀ</w:t>
        <w:br/>
        <w:br/>
        <w:t>ਪਰ ਉਹ ਕਦੇ ਕਦੇ ਆਖਦੀ ਜਦੋ ਮੱ ਤੇਰੇ ਬਾਰੇ ਸੋਚਦੀ</w:t>
        <w:br/>
        <w:t>ਆ ਮੇਰਾ ਦਿਲ ਜੋਰ ਨਾਲ ਧੜਕਣ ਲੱਗ ਜਾਂਦਾ ਆ ,</w:t>
        <w:br/>
        <w:t>ਅੱਖਾਂ ਨਾਲ ਗੱਲ ਕਰਦੀ , ਜਦੋ ਕਦੇ ਮੈਂ ਜੁਬਾਨੇ ਬੋਲਦਾ</w:t>
        <w:br/>
        <w:t>ਕਾਲਜ ਗਏ , ਕਾਲਜ ਦਾ ਦੂਜਾ ਸਾਲ ਸੀ , ਹੁਣ ਅਸੀਂ</w:t>
        <w:br/>
        <w:t>ਜਜਬਾਤੀ ਹੋ ਗਏ ਸੀ ਇੱਕ ਦੂਜੇ ਲਈ, ਉਹ ਸੁਪਨੇ</w:t>
        <w:br/>
        <w:t>ਵੇਖਦੀ ਕਾਸ! ਆਪਣਾ ਵਿਆਹ ਹੋਵੇ , ਪਰ ਉਸਦੇ ਡੈਡੀ</w:t>
        <w:br/>
        <w:t>ਦੀ ਮੌਤ ਨੇ ਸਾਰੇ ਸੁਪਨੇ ਹੋ ਤੋੜ ਦਿੱਤੇ। ਫੇਰ ਚੁੱਪ ਕਰ ਜਾਂਦੀ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