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िका॥.ा९॥0५2७४०॥८७॥४९७७॥॥७.००॥॥</w:t>
        <w:br/>
        <w:br/>
        <w:t>चतुर किसान</w:t>
        <w:br/>
        <w:br/>
        <w:t>एक बार की बात है, एक किसान के पास एक बकरी, घास का एक</w:t>
        <w:br/>
        <w:t>गद्ठर और एक शेर था। उसे एक छोटी नाव पर एक नदी पार करनी थी,</w:t>
        <w:br/>
        <w:t>जो एक बार में उनमें से केवल दो को ही ले जा सकती थी। किसान</w:t>
        <w:br/>
        <w:t>मुश्किल में था। यदि वह पहले शेर को ले जाए, तो बकरी उसकी</w:t>
        <w:br/>
        <w:t>अनुपस्थिति में घास खा लेगी। यदि वह घास ले जाए, तो शेर बकरी को</w:t>
        <w:br/>
        <w:t>खा जाएगा।</w:t>
        <w:br/>
        <w:t>अंत में उसे एक सही समाधान मिला।</w:t>
        <w:br/>
        <w:t>पहले वह बकरी को ले गया और नदी के उस पार छोड़ दिया। फिर</w:t>
        <w:br/>
        <w:t>उसने दूसरी बार में शेर को अपने साथ ले गया । वह शेर को छोड़कर</w:t>
        <w:br/>
        <w:t>बकरी को वापस ले आया।</w:t>
        <w:br/>
        <w:t>अब बकरी को इस ओर छोड़कर घास की गठरी को नदी की दूसरी</w:t>
        <w:br/>
        <w:t>ओर ले गया । वह शेर के साथ घास छोड़ गया और अंत में बकरी को</w:t>
        <w:br/>
        <w:t>लेने के लिए लौट आया।</w:t>
        <w:br/>
        <w:t>इस प्रकार, उस किसान ने बिना किसी नुकसान के नदी पार कर ली 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