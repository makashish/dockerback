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औपाशबरतां4</w:t>
        <w:br/>
        <w:br/>
        <w:t>+</w:t>
        <w:br/>
        <w:br/>
        <w:t>5/00॥///( की</w:t>
        <w:br/>
        <w:br/>
        <w:t>(७७.७</w:t>
        <w:br/>
        <w:br/>
        <w:t>&lt;५. नारी शक्ति सम्मान अवार्ड-2025</w:t>
        <w:br/>
        <w:br/>
        <w:t>॥०१7२।</w:t>
        <w:br/>
        <w:t>9|8॥60॥</w:t>
        <w:br/>
        <w:t>58//॥/87प</w:t>
        <w:br/>
        <w:br/>
        <w:t>ई-अन्नदाता में इनरोलू होकर अवार्ड पाने का सुनहरा</w:t>
        <w:br/>
        <w:t>अवसर पाए</w:t>
        <w:br/>
        <w:br/>
        <w:t>4६९८९ 0॥ ६८८ एहछ६</w:t>
        <w:br/>
        <w:t>2६6९९ 0॥ 2 ६९८ #रघ६</w:t>
        <w:br/>
        <w:t>5६6९९ 0॥ 5 ६८८+ र६६</w:t>
        <w:br/>
        <w:br/>
        <w:t>20 ६८८ 00 20 ६८८ ॥रह६+ छू. #एठ०</w:t>
        <w:br/>
        <w:t>407 0॥ 07 +ए६६</w:t>
        <w:br/>
        <w:br/>
        <w:t>207 0॥ 2 07 एर६६</w:t>
        <w:br/>
        <w:br/>
        <w:t>507 0॥5 07 एर६६+ छू #एगात</w:t>
        <w:br/>
        <w:br/>
        <w:t>457 0॥4 57 +२६६/३ 07 ॥र६६+ 7 8एगरप</w:t>
        <w:br/>
        <w:br/>
        <w:t>[935९ 0930€:-25 |५॥५ 2025</w:t>
        <w:br/>
        <w:br/>
        <w:t>न शक्ति सम्मान अवार्ड (स्मृति</w:t>
        <w:br/>
        <w:t>ईरानी सदस्य- (प्रधानमंत्री</w:t>
        <w:br/>
        <w:t>संग्रहालय एवं पुस्तकालय)</w:t>
        <w:br/>
        <w:t>सोसाइटी परिषद , कैबिनेट मंत्री</w:t>
        <w:br/>
        <w:t>भारत सरकार (महिला एवं बाल</w:t>
        <w:br/>
        <w:t>विकास मंत्रालय, कपड़ा मंत्रालय,</w:t>
        <w:br/>
        <w:t>सूचना एवं प्रसारण मंत्रालय, मानव</w:t>
        <w:br/>
        <w:t>संसाधन विकास मंत्रालय एवं</w:t>
        <w:br/>
        <w:t>अल्पसंख्यक मामलों के मंत्रालय)</w:t>
        <w:br/>
        <w:br/>
        <w:t>द्वारा पुरस्कृत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