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ਕਗਕਨ:</w:t>
        <w:br/>
        <w:t>ਧ੍ਕਣਧ ਕਗਕਵਧ _ਸ੍ਰਥੇ ਹੇਟਿਕਗ __ਰਗਬੀਰ ।</w:t>
        <w:br/>
        <w:t>ਬ: ਰ੍ਰਯਧ _ਰਧਵਿ ਕਗਧੀ __ਯਰਿਬਜ੍੍‌ |</w:t>
        <w:br/>
        <w:t>ਰਜ: ਧ੍ਕ: ਜੀਸ%: ਰਕਤ _ਕਯਗਕਨਜ | ਗੀਸਵ:</w:t>
        <w:br/>
        <w:t>ਕਗਕਕਧ _ ਸ੍ਰਥੇ ਗੇਟਿਕਗ __ ਟਰ ਛਕ</w:t>
        <w:br/>
        <w:t>ਗਬਿ-ਜਧਰ੍‌ _ਧਕਿ_੍ਰੇਥ: ਸਰਥਸ੍‌ ਕਿਰ੍ਹਾਜ</w:t>
        <w:br/>
        <w:t>ਗਹੇਰਿ _ਜਕ _ਯਵਧ ਗੇਟਿਕਗ __ ਜੀਬੈ:</w:t>
        <w:br/>
        <w:t>ਧਰੈਠਧਰਿ __, ਯਫ਼ ਬ ਕਕਿਚਗਸਿ |</w:t>
        <w:br/>
        <w:br/>
        <w:t>ਯ: ਰਦਧੈ: ਸ੍ਰਕਸ ਰ੍ਰਕਕ _ਕਠ੍ਰਿ, " ਫ਼ੇ ਕਗਗ !</w:t>
        <w:br/>
        <w:t>ਜੌਂ ਰੂਹ ਯਰਿ ਯ੍ਰਾਕ:: ਯਧਿ | ਜਕ ਵਕਵ: ਯਧਿ</w:t>
        <w:br/>
        <w:t>ਸਬੂਰਟ: ਮਥੇਜ੍‌ |"</w:t>
        <w:br/>
        <w:br/>
        <w:t>ਕਗਕ: ਜਯਯਾਸ੍‌ ਘਰ _ਧਗ ਗਧਰਿ</w:t>
        <w:br/>
        <w:t>/ਜੋਕ _ਜਦਧ ਸਬਰ ਗੈਟਿਕਗ __ ਯਬ:</w:t>
        <w:br/>
        <w:t>ਧਰਿ |</w:t>
        <w:br/>
        <w:br/>
        <w:t>ਗੀਸਵ: _ਗੇਟਿਕਗਸ੍‌ __ਕਕਠਿਰਕ</w:t>
        <w:br/>
        <w:br/>
        <w:t>ਬਸ ਜਰ: ਧਗਧਜੇ ਕਗੇਰਿ _|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