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 w:eastAsia="Arial"/>
          <w:sz w:val="28"/>
        </w:rPr>
        <w:t>di to English Story Translation Practice</w:t>
        <w:br/>
        <w:br/>
        <w:t>ona FTE Gs SET FAT cA GHAR aa aa om Ber</w:t>
        <w:br/>
        <w:t>pied sects deustasil Baga ia aa 812 sea ea</w:t>
        <w:br/>
        <w:t>aU cat H Ami geaT BARA aa gee ae Aa oT</w:t>
        <w:br/>
        <w:t>aise m@igh § sadiadsearaggawa</w:t>
        <w:br/>
        <w:t>ata an Faa Tae ta A waa ai</w:t>
        <w:br/>
        <w:br/>
        <w:t>aarett a1</w:t>
        <w:br/>
        <w:br/>
        <w:t>Gandhi was a great person. He</w:t>
        <w:br/>
        <w:t>rich man had a good dog. One § loved his country very much. He</w:t>
        <w:br/>
        <w:t>day the man went to the city. He @ wanted to give independence to</w:t>
        <w:br/>
        <w:t>had a bag of money. His dog also 2 India. He was thin. He was a</w:t>
        <w:br/>
        <w:t>‘went with him, He slept undera true friend of the people. People</w:t>
        <w:br/>
        <w:br/>
        <w:t>tree. The dog guarded his bag. @ _ used to call him Bap ?</w:t>
        <w:br/>
        <w:br/>
        <w:t>re at www.topprnation.in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